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7" w:line="254" w:lineRule="auto"/>
        <w:ind w:left="5820" w:right="5641" w:hanging="1680"/>
        <w:jc w:val="left"/>
        <w:rPr>
          <w:b/>
          <w:sz w:val="56"/>
        </w:rPr>
      </w:pPr>
      <w:r>
        <w:rPr>
          <w:b/>
          <w:color w:val="0177BD"/>
          <w:sz w:val="56"/>
        </w:rPr>
        <w:t>PROJECT</w:t>
      </w:r>
      <w:r>
        <w:rPr>
          <w:b/>
          <w:color w:val="0177BD"/>
          <w:spacing w:val="-15"/>
          <w:sz w:val="56"/>
        </w:rPr>
        <w:t xml:space="preserve"> </w:t>
      </w:r>
      <w:r>
        <w:rPr>
          <w:b/>
          <w:color w:val="0177BD"/>
          <w:sz w:val="56"/>
        </w:rPr>
        <w:t>DEVELOPMENT</w:t>
      </w:r>
      <w:r>
        <w:rPr>
          <w:b/>
          <w:color w:val="0177BD"/>
          <w:spacing w:val="-14"/>
          <w:sz w:val="56"/>
        </w:rPr>
        <w:t xml:space="preserve"> </w:t>
      </w:r>
      <w:r>
        <w:rPr>
          <w:b/>
          <w:color w:val="0177BD"/>
          <w:sz w:val="56"/>
        </w:rPr>
        <w:t>PHASE</w:t>
      </w:r>
      <w:r>
        <w:rPr>
          <w:b/>
          <w:color w:val="0177BD"/>
          <w:spacing w:val="-137"/>
          <w:sz w:val="56"/>
        </w:rPr>
        <w:t xml:space="preserve"> </w:t>
      </w:r>
      <w:r>
        <w:rPr>
          <w:b/>
          <w:color w:val="0177BD"/>
          <w:sz w:val="56"/>
        </w:rPr>
        <w:t>SPRINT</w:t>
      </w:r>
      <w:r>
        <w:rPr>
          <w:b/>
          <w:color w:val="0177BD"/>
          <w:spacing w:val="-2"/>
          <w:sz w:val="56"/>
        </w:rPr>
        <w:t xml:space="preserve"> </w:t>
      </w:r>
      <w:r>
        <w:rPr>
          <w:b/>
          <w:color w:val="0177BD"/>
          <w:sz w:val="56"/>
        </w:rPr>
        <w:t>DELIVERY</w:t>
      </w:r>
      <w:r>
        <w:rPr>
          <w:b/>
          <w:color w:val="0177BD"/>
          <w:spacing w:val="-2"/>
          <w:sz w:val="56"/>
        </w:rPr>
        <w:t xml:space="preserve"> </w:t>
      </w:r>
      <w:r>
        <w:rPr>
          <w:b/>
          <w:color w:val="0177BD"/>
          <w:sz w:val="56"/>
        </w:rPr>
        <w:t>-2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9200" w:h="10800" w:orient="landscape"/>
          <w:pgMar w:top="500" w:right="140" w:bottom="280" w:left="140" w:header="720" w:footer="720" w:gutter="0"/>
          <w:cols w:space="720" w:num="1"/>
        </w:sectPr>
      </w:pPr>
    </w:p>
    <w:p>
      <w:pPr>
        <w:spacing w:before="133"/>
        <w:ind w:left="4501" w:right="0" w:firstLine="0"/>
        <w:jc w:val="left"/>
        <w:rPr>
          <w:b/>
          <w:sz w:val="56"/>
        </w:rPr>
      </w:pPr>
      <w:r>
        <w:rPr>
          <w:b/>
          <w:sz w:val="56"/>
        </w:rPr>
        <w:t>TEAM</w:t>
      </w:r>
      <w:r>
        <w:rPr>
          <w:b/>
          <w:spacing w:val="-21"/>
          <w:sz w:val="56"/>
        </w:rPr>
        <w:t xml:space="preserve"> </w:t>
      </w:r>
      <w:r>
        <w:rPr>
          <w:b/>
          <w:sz w:val="56"/>
        </w:rPr>
        <w:t>ID</w:t>
      </w:r>
    </w:p>
    <w:p>
      <w:pPr>
        <w:spacing w:before="75"/>
        <w:ind w:left="1360" w:right="0" w:firstLine="0"/>
        <w:jc w:val="left"/>
        <w:rPr>
          <w:rFonts w:hint="default"/>
          <w:b/>
          <w:sz w:val="56"/>
          <w:lang w:val="en-US"/>
        </w:rPr>
      </w:pPr>
      <w:r>
        <w:br w:type="column"/>
      </w:r>
      <w:r>
        <w:rPr>
          <w:b/>
          <w:sz w:val="56"/>
        </w:rPr>
        <w:t>: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PNT2022TMID26</w:t>
      </w:r>
      <w:r>
        <w:rPr>
          <w:rFonts w:hint="default"/>
          <w:b/>
          <w:sz w:val="56"/>
          <w:lang w:val="en-US"/>
        </w:rPr>
        <w:t>228</w:t>
      </w:r>
    </w:p>
    <w:p>
      <w:pPr>
        <w:spacing w:after="0"/>
        <w:jc w:val="left"/>
        <w:rPr>
          <w:sz w:val="56"/>
        </w:rPr>
        <w:sectPr>
          <w:type w:val="continuous"/>
          <w:pgSz w:w="19200" w:h="10800" w:orient="landscape"/>
          <w:pgMar w:top="500" w:right="140" w:bottom="280" w:left="140" w:header="720" w:footer="720" w:gutter="0"/>
          <w:cols w:equalWidth="0" w:num="2">
            <w:col w:w="6940" w:space="40"/>
            <w:col w:w="11940"/>
          </w:cols>
        </w:sectPr>
      </w:pPr>
    </w:p>
    <w:p>
      <w:pPr>
        <w:pStyle w:val="4"/>
        <w:spacing w:before="3"/>
        <w:rPr>
          <w:b/>
          <w:sz w:val="26"/>
        </w:rPr>
      </w:pPr>
    </w:p>
    <w:p>
      <w:pPr>
        <w:tabs>
          <w:tab w:val="left" w:pos="8339"/>
        </w:tabs>
        <w:spacing w:before="76" w:line="722" w:lineRule="exact"/>
        <w:ind w:left="4540" w:right="0" w:firstLine="0"/>
        <w:jc w:val="left"/>
        <w:rPr>
          <w:b/>
          <w:sz w:val="56"/>
        </w:rPr>
      </w:pPr>
      <w:r>
        <w:rPr>
          <w:b/>
          <w:position w:val="-9"/>
          <w:sz w:val="56"/>
        </w:rPr>
        <w:t>PROJECT</w:t>
      </w:r>
      <w:r>
        <w:rPr>
          <w:b/>
          <w:position w:val="-9"/>
          <w:sz w:val="56"/>
        </w:rPr>
        <w:tab/>
      </w:r>
      <w:r>
        <w:rPr>
          <w:b/>
          <w:sz w:val="56"/>
        </w:rPr>
        <w:t>: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Analytics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for</w:t>
      </w:r>
    </w:p>
    <w:p>
      <w:pPr>
        <w:spacing w:before="0" w:line="622" w:lineRule="exact"/>
        <w:ind w:left="8740" w:right="0" w:firstLine="0"/>
        <w:jc w:val="left"/>
        <w:rPr>
          <w:b/>
          <w:sz w:val="56"/>
        </w:rPr>
      </w:pPr>
      <w:r>
        <w:rPr>
          <w:b/>
          <w:sz w:val="56"/>
        </w:rPr>
        <w:t>Hospital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Health-Care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Data</w:t>
      </w:r>
    </w:p>
    <w:p>
      <w:pPr>
        <w:tabs>
          <w:tab w:val="left" w:pos="8359"/>
        </w:tabs>
        <w:spacing w:before="536"/>
        <w:ind w:left="4560" w:right="0" w:firstLine="0"/>
        <w:jc w:val="left"/>
        <w:rPr>
          <w:b/>
          <w:sz w:val="56"/>
        </w:rPr>
      </w:pPr>
      <w:r>
        <w:rPr>
          <w:b/>
          <w:position w:val="-7"/>
          <w:sz w:val="56"/>
        </w:rPr>
        <w:t>DATE</w:t>
      </w:r>
      <w:r>
        <w:rPr>
          <w:b/>
          <w:position w:val="-7"/>
          <w:sz w:val="56"/>
        </w:rPr>
        <w:tab/>
      </w:r>
      <w:r>
        <w:rPr>
          <w:b/>
          <w:sz w:val="56"/>
        </w:rPr>
        <w:t>: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5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NOV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2022</w:t>
      </w:r>
    </w:p>
    <w:p>
      <w:pPr>
        <w:spacing w:after="0"/>
        <w:jc w:val="left"/>
        <w:rPr>
          <w:sz w:val="56"/>
        </w:rPr>
        <w:sectPr>
          <w:type w:val="continuous"/>
          <w:pgSz w:w="19200" w:h="10800" w:orient="landscape"/>
          <w:pgMar w:top="500" w:right="140" w:bottom="280" w:left="14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spacing w:before="258"/>
        <w:ind w:left="1700" w:right="0" w:firstLine="0"/>
        <w:jc w:val="left"/>
        <w:rPr>
          <w:rFonts w:ascii="Palatino Linotype"/>
          <w:b/>
          <w:sz w:val="64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-3070860</wp:posOffset>
            </wp:positionV>
            <wp:extent cx="12192000" cy="3801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80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D22E2E"/>
          <w:w w:val="95"/>
          <w:sz w:val="64"/>
        </w:rPr>
        <w:t>ANALYTICS</w:t>
      </w:r>
      <w:r>
        <w:rPr>
          <w:rFonts w:ascii="Palatino Linotype"/>
          <w:b/>
          <w:color w:val="D22E2E"/>
          <w:spacing w:val="28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FOR</w:t>
      </w:r>
      <w:r>
        <w:rPr>
          <w:rFonts w:ascii="Palatino Linotype"/>
          <w:b/>
          <w:color w:val="D22E2E"/>
          <w:spacing w:val="29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HOSPITAL</w:t>
      </w:r>
      <w:r>
        <w:rPr>
          <w:rFonts w:ascii="Palatino Linotype"/>
          <w:b/>
          <w:color w:val="D22E2E"/>
          <w:spacing w:val="29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HEALTH</w:t>
      </w:r>
      <w:r>
        <w:rPr>
          <w:rFonts w:ascii="Palatino Linotype"/>
          <w:b/>
          <w:color w:val="D22E2E"/>
          <w:spacing w:val="60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-</w:t>
      </w:r>
      <w:r>
        <w:rPr>
          <w:rFonts w:ascii="Palatino Linotype"/>
          <w:b/>
          <w:color w:val="D22E2E"/>
          <w:spacing w:val="29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CARE</w:t>
      </w:r>
      <w:r>
        <w:rPr>
          <w:rFonts w:ascii="Palatino Linotype"/>
          <w:b/>
          <w:color w:val="D22E2E"/>
          <w:spacing w:val="28"/>
          <w:w w:val="95"/>
          <w:sz w:val="64"/>
        </w:rPr>
        <w:t xml:space="preserve"> </w:t>
      </w:r>
      <w:r>
        <w:rPr>
          <w:rFonts w:ascii="Palatino Linotype"/>
          <w:b/>
          <w:color w:val="D22E2E"/>
          <w:w w:val="95"/>
          <w:sz w:val="64"/>
        </w:rPr>
        <w:t>DATA</w:t>
      </w:r>
    </w:p>
    <w:p>
      <w:pPr>
        <w:pStyle w:val="4"/>
        <w:spacing w:before="9"/>
        <w:rPr>
          <w:rFonts w:ascii="Palatino Linotype"/>
          <w:b/>
          <w:sz w:val="88"/>
        </w:rPr>
      </w:pPr>
      <w:r>
        <w:pict>
          <v:group id="_x0000_s1026" o:spid="_x0000_s1026" o:spt="203" style="position:absolute;left:0pt;margin-left:51.75pt;margin-top:29.5pt;height:148.85pt;width:300.4pt;mso-position-horizontal-relative:page;z-index:251660288;mso-width-relative:page;mso-height-relative:page;" coordorigin="1035,1713" coordsize="6008,2977">
            <o:lock v:ext="edit" aspectratio="f"/>
            <v:rect id="_x0000_s1027" o:spid="_x0000_s1027" o:spt="1" style="position:absolute;left:1100;top:1713;height:2977;width:5943;" filled="f" stroked="t" coordsize="21600,21600">
              <v:path/>
              <v:fill on="f" focussize="0,0"/>
              <v:stroke weight="7.9903937007874pt" color="#202020" joinstyle="miter"/>
              <v:imagedata o:title=""/>
              <o:lock v:ext="edit" aspectratio="f"/>
            </v:rect>
            <v:shape id="_x0000_s1028" o:spid="_x0000_s1028" o:spt="202" type="#_x0000_t202" style="position:absolute;left:1035;top:1793;height:2857;width:59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9" w:line="177" w:lineRule="auto"/>
                      <w:ind w:right="11"/>
                      <w:jc w:val="left"/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hint="default" w:ascii="Palatino Linotype"/>
                        <w:b/>
                        <w:sz w:val="64"/>
                        <w:lang w:val="en-US"/>
                      </w:rPr>
                      <w:t xml:space="preserve">  </w:t>
                    </w:r>
                    <w:r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  <w:t>Divya Darshani.R</w:t>
                    </w:r>
                  </w:p>
                  <w:p>
                    <w:pPr>
                      <w:spacing w:before="139" w:line="177" w:lineRule="auto"/>
                      <w:ind w:right="11"/>
                      <w:jc w:val="left"/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  <w:t xml:space="preserve">   Nanditha.v</w:t>
                    </w:r>
                  </w:p>
                  <w:p>
                    <w:pPr>
                      <w:spacing w:before="139" w:line="177" w:lineRule="auto"/>
                      <w:ind w:right="11"/>
                      <w:jc w:val="left"/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  <w:t xml:space="preserve">   Vishali.M</w:t>
                    </w:r>
                  </w:p>
                  <w:p>
                    <w:pPr>
                      <w:spacing w:before="139" w:line="177" w:lineRule="auto"/>
                      <w:ind w:right="11"/>
                      <w:jc w:val="left"/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hint="default" w:ascii="Palatino Linotype"/>
                        <w:b w:val="0"/>
                        <w:bCs/>
                        <w:sz w:val="44"/>
                        <w:szCs w:val="44"/>
                        <w:lang w:val="en-US"/>
                      </w:rPr>
                      <w:t xml:space="preserve">   Vaidegi.B</w:t>
                    </w:r>
                  </w:p>
                </w:txbxContent>
              </v:textbox>
            </v:shape>
          </v:group>
        </w:pict>
      </w:r>
    </w:p>
    <w:p>
      <w:pPr>
        <w:spacing w:before="1"/>
        <w:ind w:left="8840" w:right="0" w:firstLine="0"/>
        <w:jc w:val="left"/>
        <w:rPr>
          <w:rFonts w:hint="default" w:ascii="Palatino Linotype"/>
          <w:b/>
          <w:sz w:val="64"/>
          <w:lang w:val="en-US"/>
        </w:rPr>
      </w:pPr>
      <w:r>
        <w:rPr>
          <w:rFonts w:ascii="Palatino Linotype"/>
          <w:b/>
          <w:color w:val="7A1FA1"/>
          <w:w w:val="105"/>
          <w:sz w:val="64"/>
        </w:rPr>
        <w:t>Team</w:t>
      </w:r>
      <w:r>
        <w:rPr>
          <w:rFonts w:ascii="Palatino Linotype"/>
          <w:b/>
          <w:color w:val="7A1FA1"/>
          <w:spacing w:val="-30"/>
          <w:w w:val="105"/>
          <w:sz w:val="64"/>
        </w:rPr>
        <w:t xml:space="preserve"> </w:t>
      </w:r>
      <w:r>
        <w:rPr>
          <w:rFonts w:ascii="Palatino Linotype"/>
          <w:b/>
          <w:color w:val="7A1FA1"/>
          <w:w w:val="105"/>
          <w:sz w:val="64"/>
        </w:rPr>
        <w:t>ID</w:t>
      </w:r>
      <w:r>
        <w:rPr>
          <w:rFonts w:ascii="Palatino Linotype"/>
          <w:b/>
          <w:color w:val="7A1FA1"/>
          <w:spacing w:val="-30"/>
          <w:w w:val="105"/>
          <w:sz w:val="64"/>
        </w:rPr>
        <w:t xml:space="preserve"> </w:t>
      </w:r>
      <w:r>
        <w:rPr>
          <w:rFonts w:ascii="Palatino Linotype"/>
          <w:b/>
          <w:color w:val="7A1FA1"/>
          <w:w w:val="105"/>
          <w:sz w:val="64"/>
        </w:rPr>
        <w:t>-</w:t>
      </w:r>
      <w:r>
        <w:rPr>
          <w:rFonts w:ascii="Palatino Linotype"/>
          <w:b/>
          <w:color w:val="7A1FA1"/>
          <w:spacing w:val="-30"/>
          <w:w w:val="105"/>
          <w:sz w:val="64"/>
        </w:rPr>
        <w:t xml:space="preserve"> </w:t>
      </w:r>
      <w:r>
        <w:rPr>
          <w:rFonts w:ascii="Palatino Linotype"/>
          <w:b/>
          <w:color w:val="7A1FA1"/>
          <w:w w:val="105"/>
          <w:sz w:val="64"/>
        </w:rPr>
        <w:t>PNT2022TMID26</w:t>
      </w:r>
      <w:r>
        <w:rPr>
          <w:rFonts w:hint="default" w:ascii="Palatino Linotype"/>
          <w:b/>
          <w:color w:val="7A1FA1"/>
          <w:w w:val="105"/>
          <w:sz w:val="64"/>
          <w:lang w:val="en-US"/>
        </w:rPr>
        <w:t>228</w:t>
      </w:r>
    </w:p>
    <w:p>
      <w:pPr>
        <w:spacing w:after="0"/>
        <w:jc w:val="left"/>
        <w:rPr>
          <w:rFonts w:ascii="Palatino Linotype"/>
          <w:sz w:val="64"/>
        </w:rPr>
        <w:sectPr>
          <w:pgSz w:w="19200" w:h="10800" w:orient="landscape"/>
          <w:pgMar w:top="500" w:right="140" w:bottom="280" w:left="140" w:header="720" w:footer="720" w:gutter="0"/>
          <w:cols w:space="720" w:num="1"/>
        </w:sectPr>
      </w:pPr>
    </w:p>
    <w:p>
      <w:pPr>
        <w:spacing w:before="42"/>
        <w:ind w:left="1324" w:right="0" w:firstLine="0"/>
        <w:jc w:val="left"/>
        <w:rPr>
          <w:sz w:val="80"/>
        </w:rPr>
      </w:pPr>
      <w:r>
        <w:rPr>
          <w:sz w:val="80"/>
        </w:rPr>
        <w:t>Project Development</w:t>
      </w:r>
      <w:r>
        <w:rPr>
          <w:spacing w:val="-1"/>
          <w:sz w:val="80"/>
        </w:rPr>
        <w:t xml:space="preserve"> </w:t>
      </w:r>
      <w:r>
        <w:rPr>
          <w:sz w:val="80"/>
        </w:rPr>
        <w:t>Phase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9"/>
        </w:rPr>
      </w:pPr>
    </w:p>
    <w:tbl>
      <w:tblPr>
        <w:tblStyle w:val="3"/>
        <w:tblW w:w="0" w:type="auto"/>
        <w:tblInd w:w="232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99"/>
        <w:gridCol w:w="75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0" w:hRule="atLeast"/>
        </w:trPr>
        <w:tc>
          <w:tcPr>
            <w:tcW w:w="7599" w:type="dxa"/>
            <w:tcBorders>
              <w:bottom w:val="single" w:color="FFFFFF" w:sz="24" w:space="0"/>
            </w:tcBorders>
            <w:shd w:val="clear" w:color="auto" w:fill="5B9BD4"/>
          </w:tcPr>
          <w:p>
            <w:pPr>
              <w:pStyle w:val="7"/>
              <w:spacing w:before="54"/>
              <w:ind w:left="252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Sprint-1:</w:t>
            </w:r>
          </w:p>
          <w:p>
            <w:pPr>
              <w:pStyle w:val="7"/>
              <w:spacing w:before="3"/>
              <w:rPr>
                <w:rFonts w:ascii="Times New Roman"/>
                <w:sz w:val="49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243"/>
              </w:tabs>
              <w:spacing w:before="0" w:after="0" w:line="581" w:lineRule="exact"/>
              <w:ind w:left="1242" w:right="0" w:hanging="379"/>
              <w:jc w:val="left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Data</w:t>
            </w:r>
            <w:r>
              <w:rPr>
                <w:b/>
                <w:color w:val="FFFFFF"/>
                <w:spacing w:val="-4"/>
                <w:sz w:val="48"/>
              </w:rPr>
              <w:t xml:space="preserve"> </w:t>
            </w:r>
            <w:r>
              <w:rPr>
                <w:b/>
                <w:color w:val="FFFFFF"/>
                <w:sz w:val="48"/>
              </w:rPr>
              <w:t>Collection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350"/>
              </w:tabs>
              <w:spacing w:before="0" w:after="0" w:line="576" w:lineRule="exact"/>
              <w:ind w:left="1349" w:right="0" w:hanging="486"/>
              <w:jc w:val="left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Loading</w:t>
            </w:r>
            <w:r>
              <w:rPr>
                <w:b/>
                <w:color w:val="FFFFFF"/>
                <w:spacing w:val="-7"/>
                <w:sz w:val="48"/>
              </w:rPr>
              <w:t xml:space="preserve"> </w:t>
            </w:r>
            <w:r>
              <w:rPr>
                <w:b/>
                <w:color w:val="FFFFFF"/>
                <w:sz w:val="48"/>
              </w:rPr>
              <w:t>of</w:t>
            </w:r>
            <w:r>
              <w:rPr>
                <w:b/>
                <w:color w:val="FFFFFF"/>
                <w:spacing w:val="-7"/>
                <w:sz w:val="48"/>
              </w:rPr>
              <w:t xml:space="preserve"> </w:t>
            </w:r>
            <w:r>
              <w:rPr>
                <w:b/>
                <w:color w:val="FFFFFF"/>
                <w:sz w:val="48"/>
              </w:rPr>
              <w:t>data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350"/>
              </w:tabs>
              <w:spacing w:before="0" w:after="0" w:line="581" w:lineRule="exact"/>
              <w:ind w:left="1349" w:right="0" w:hanging="486"/>
              <w:jc w:val="left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Data</w:t>
            </w:r>
            <w:r>
              <w:rPr>
                <w:b/>
                <w:color w:val="FFFFFF"/>
                <w:spacing w:val="-16"/>
                <w:sz w:val="48"/>
              </w:rPr>
              <w:t xml:space="preserve"> </w:t>
            </w:r>
            <w:r>
              <w:rPr>
                <w:b/>
                <w:color w:val="FFFFFF"/>
                <w:sz w:val="48"/>
              </w:rPr>
              <w:t>Preparation</w:t>
            </w:r>
          </w:p>
        </w:tc>
        <w:tc>
          <w:tcPr>
            <w:tcW w:w="7599" w:type="dxa"/>
            <w:tcBorders>
              <w:bottom w:val="single" w:color="FFFFFF" w:sz="24" w:space="0"/>
            </w:tcBorders>
            <w:shd w:val="clear" w:color="auto" w:fill="5B9BD4"/>
          </w:tcPr>
          <w:p>
            <w:pPr>
              <w:pStyle w:val="7"/>
              <w:spacing w:before="54"/>
              <w:ind w:left="145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Sprint-3:</w:t>
            </w:r>
          </w:p>
          <w:p>
            <w:pPr>
              <w:pStyle w:val="7"/>
              <w:spacing w:before="3"/>
              <w:rPr>
                <w:rFonts w:ascii="Times New Roman"/>
                <w:sz w:val="49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1406"/>
              </w:tabs>
              <w:spacing w:before="0" w:after="0" w:line="240" w:lineRule="auto"/>
              <w:ind w:left="1405" w:right="0" w:hanging="541"/>
              <w:jc w:val="left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Dashboard</w:t>
            </w:r>
            <w:r>
              <w:rPr>
                <w:b/>
                <w:color w:val="FFFFFF"/>
                <w:spacing w:val="-14"/>
                <w:sz w:val="48"/>
              </w:rPr>
              <w:t xml:space="preserve"> </w:t>
            </w:r>
            <w:r>
              <w:rPr>
                <w:b/>
                <w:color w:val="FFFFFF"/>
                <w:sz w:val="48"/>
              </w:rPr>
              <w:t>Creation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6" w:hRule="atLeast"/>
        </w:trPr>
        <w:tc>
          <w:tcPr>
            <w:tcW w:w="7599" w:type="dxa"/>
            <w:tcBorders>
              <w:top w:val="single" w:color="FFFFFF" w:sz="24" w:space="0"/>
            </w:tcBorders>
            <w:shd w:val="clear" w:color="auto" w:fill="D2DEEE"/>
          </w:tcPr>
          <w:p>
            <w:pPr>
              <w:pStyle w:val="7"/>
              <w:spacing w:before="35"/>
              <w:ind w:left="144"/>
              <w:rPr>
                <w:sz w:val="48"/>
              </w:rPr>
            </w:pPr>
            <w:r>
              <w:rPr>
                <w:sz w:val="48"/>
              </w:rPr>
              <w:t>Sprint-2:</w:t>
            </w:r>
          </w:p>
          <w:p>
            <w:pPr>
              <w:pStyle w:val="7"/>
              <w:spacing w:before="2"/>
              <w:rPr>
                <w:rFonts w:ascii="Times New Roman"/>
                <w:sz w:val="49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1424"/>
              </w:tabs>
              <w:spacing w:before="0" w:after="0" w:line="581" w:lineRule="exact"/>
              <w:ind w:left="1423" w:right="0" w:hanging="560"/>
              <w:jc w:val="left"/>
              <w:rPr>
                <w:sz w:val="48"/>
              </w:rPr>
            </w:pPr>
            <w:r>
              <w:rPr>
                <w:spacing w:val="-1"/>
                <w:sz w:val="48"/>
              </w:rPr>
              <w:t>Data</w:t>
            </w:r>
            <w:r>
              <w:rPr>
                <w:spacing w:val="-20"/>
                <w:sz w:val="48"/>
              </w:rPr>
              <w:t xml:space="preserve"> </w:t>
            </w:r>
            <w:r>
              <w:rPr>
                <w:spacing w:val="-1"/>
                <w:sz w:val="48"/>
              </w:rPr>
              <w:t>Exploration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1316"/>
              </w:tabs>
              <w:spacing w:before="0" w:after="0" w:line="581" w:lineRule="exact"/>
              <w:ind w:left="1315" w:right="0" w:hanging="452"/>
              <w:jc w:val="left"/>
              <w:rPr>
                <w:sz w:val="48"/>
              </w:rPr>
            </w:pPr>
            <w:r>
              <w:rPr>
                <w:spacing w:val="-1"/>
                <w:sz w:val="48"/>
              </w:rPr>
              <w:t>Data</w:t>
            </w:r>
            <w:r>
              <w:rPr>
                <w:spacing w:val="-18"/>
                <w:sz w:val="48"/>
              </w:rPr>
              <w:t xml:space="preserve"> </w:t>
            </w:r>
            <w:r>
              <w:rPr>
                <w:spacing w:val="-1"/>
                <w:sz w:val="48"/>
              </w:rPr>
              <w:t>Visualization</w:t>
            </w:r>
          </w:p>
        </w:tc>
        <w:tc>
          <w:tcPr>
            <w:tcW w:w="7599" w:type="dxa"/>
            <w:tcBorders>
              <w:top w:val="single" w:color="FFFFFF" w:sz="24" w:space="0"/>
            </w:tcBorders>
            <w:shd w:val="clear" w:color="auto" w:fill="D2DEEE"/>
          </w:tcPr>
          <w:p>
            <w:pPr>
              <w:pStyle w:val="7"/>
              <w:spacing w:before="35"/>
              <w:ind w:left="145"/>
              <w:rPr>
                <w:sz w:val="48"/>
              </w:rPr>
            </w:pPr>
            <w:r>
              <w:rPr>
                <w:sz w:val="48"/>
              </w:rPr>
              <w:t>Sprint-4:</w:t>
            </w:r>
          </w:p>
          <w:p>
            <w:pPr>
              <w:pStyle w:val="7"/>
              <w:spacing w:before="2"/>
              <w:rPr>
                <w:rFonts w:ascii="Times New Roman"/>
                <w:sz w:val="49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514"/>
              </w:tabs>
              <w:spacing w:before="0" w:after="0" w:line="581" w:lineRule="exact"/>
              <w:ind w:left="1513" w:right="0" w:hanging="649"/>
              <w:jc w:val="left"/>
              <w:rPr>
                <w:sz w:val="48"/>
              </w:rPr>
            </w:pPr>
            <w:r>
              <w:rPr>
                <w:sz w:val="48"/>
              </w:rPr>
              <w:t>Report</w:t>
            </w:r>
            <w:r>
              <w:rPr>
                <w:spacing w:val="-13"/>
                <w:sz w:val="48"/>
              </w:rPr>
              <w:t xml:space="preserve"> </w:t>
            </w:r>
            <w:r>
              <w:rPr>
                <w:sz w:val="48"/>
              </w:rPr>
              <w:t>Creation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406"/>
              </w:tabs>
              <w:spacing w:before="0" w:after="0" w:line="581" w:lineRule="exact"/>
              <w:ind w:left="1405" w:right="0" w:hanging="541"/>
              <w:jc w:val="left"/>
              <w:rPr>
                <w:sz w:val="48"/>
              </w:rPr>
            </w:pPr>
            <w:r>
              <w:rPr>
                <w:sz w:val="48"/>
              </w:rPr>
              <w:t>Story</w:t>
            </w:r>
            <w:r>
              <w:rPr>
                <w:spacing w:val="-10"/>
                <w:sz w:val="48"/>
              </w:rPr>
              <w:t xml:space="preserve"> </w:t>
            </w:r>
            <w:r>
              <w:rPr>
                <w:sz w:val="48"/>
              </w:rPr>
              <w:t>Creation</w:t>
            </w:r>
          </w:p>
        </w:tc>
      </w:tr>
    </w:tbl>
    <w:p>
      <w:pPr>
        <w:spacing w:after="0" w:line="581" w:lineRule="exact"/>
        <w:jc w:val="left"/>
        <w:rPr>
          <w:sz w:val="48"/>
        </w:rPr>
        <w:sectPr>
          <w:pgSz w:w="19200" w:h="10800" w:orient="landscape"/>
          <w:pgMar w:top="580" w:right="140" w:bottom="280" w:left="140" w:header="720" w:footer="720" w:gutter="0"/>
          <w:cols w:space="720" w:num="1"/>
        </w:sectPr>
      </w:pPr>
    </w:p>
    <w:p>
      <w:pPr>
        <w:spacing w:before="46"/>
        <w:ind w:left="2596" w:right="2223" w:firstLine="0"/>
        <w:jc w:val="center"/>
        <w:rPr>
          <w:sz w:val="80"/>
        </w:rPr>
      </w:pPr>
      <w:r>
        <w:rPr>
          <w:color w:val="343334"/>
          <w:spacing w:val="-56"/>
          <w:w w:val="95"/>
          <w:sz w:val="80"/>
        </w:rPr>
        <w:t xml:space="preserve">DATA </w:t>
      </w:r>
      <w:r>
        <w:rPr>
          <w:color w:val="343334"/>
          <w:w w:val="95"/>
          <w:sz w:val="80"/>
        </w:rPr>
        <w:t>EXPLORATION</w:t>
      </w:r>
    </w:p>
    <w:p>
      <w:pPr>
        <w:spacing w:before="32"/>
        <w:ind w:left="879" w:right="0" w:firstLine="0"/>
        <w:jc w:val="left"/>
        <w:rPr>
          <w:sz w:val="56"/>
        </w:rPr>
      </w:pPr>
      <w:r>
        <w:rPr>
          <w:color w:val="343334"/>
          <w:spacing w:val="-7"/>
          <w:w w:val="95"/>
          <w:sz w:val="56"/>
        </w:rPr>
        <w:t>Ward_Type</w:t>
      </w:r>
      <w:r>
        <w:rPr>
          <w:color w:val="343334"/>
          <w:spacing w:val="-37"/>
          <w:w w:val="95"/>
          <w:sz w:val="56"/>
        </w:rPr>
        <w:t xml:space="preserve"> </w:t>
      </w:r>
      <w:r>
        <w:rPr>
          <w:color w:val="343334"/>
          <w:spacing w:val="-6"/>
          <w:w w:val="95"/>
          <w:sz w:val="56"/>
        </w:rPr>
        <w:t>for</w:t>
      </w:r>
      <w:r>
        <w:rPr>
          <w:color w:val="343334"/>
          <w:spacing w:val="-47"/>
          <w:w w:val="95"/>
          <w:sz w:val="56"/>
        </w:rPr>
        <w:t xml:space="preserve"> </w:t>
      </w:r>
      <w:r>
        <w:rPr>
          <w:color w:val="343334"/>
          <w:spacing w:val="-6"/>
          <w:w w:val="95"/>
          <w:sz w:val="56"/>
        </w:rPr>
        <w:t>Ward_Facility_Code:</w:t>
      </w:r>
    </w:p>
    <w:p>
      <w:pPr>
        <w:pStyle w:val="4"/>
        <w:spacing w:before="9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234315</wp:posOffset>
            </wp:positionV>
            <wp:extent cx="10963275" cy="5162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3373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top="440" w:right="140" w:bottom="0" w:left="140" w:header="720" w:footer="720" w:gutter="0"/>
          <w:cols w:space="720" w:num="1"/>
        </w:sectPr>
      </w:pPr>
    </w:p>
    <w:p>
      <w:pPr>
        <w:pStyle w:val="4"/>
        <w:spacing w:before="53"/>
        <w:ind w:left="872"/>
      </w:pPr>
      <w:r>
        <w:rPr>
          <w:color w:val="343334"/>
          <w:spacing w:val="-13"/>
        </w:rPr>
        <w:t>case_id</w:t>
      </w:r>
      <w:r>
        <w:rPr>
          <w:color w:val="343334"/>
          <w:spacing w:val="-39"/>
        </w:rPr>
        <w:t xml:space="preserve"> </w:t>
      </w:r>
      <w:r>
        <w:rPr>
          <w:color w:val="343334"/>
          <w:spacing w:val="-13"/>
        </w:rPr>
        <w:t>by</w:t>
      </w:r>
      <w:r>
        <w:rPr>
          <w:color w:val="343334"/>
          <w:spacing w:val="-50"/>
        </w:rPr>
        <w:t xml:space="preserve"> </w:t>
      </w:r>
      <w:r>
        <w:rPr>
          <w:color w:val="343334"/>
          <w:spacing w:val="-13"/>
        </w:rPr>
        <w:t>patient</w:t>
      </w:r>
      <w:r>
        <w:rPr>
          <w:color w:val="343334"/>
          <w:spacing w:val="-22"/>
        </w:rPr>
        <w:t xml:space="preserve"> </w:t>
      </w:r>
      <w:r>
        <w:rPr>
          <w:color w:val="343334"/>
          <w:spacing w:val="-12"/>
        </w:rPr>
        <w:t>id: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363855</wp:posOffset>
            </wp:positionH>
            <wp:positionV relativeFrom="paragraph">
              <wp:posOffset>131445</wp:posOffset>
            </wp:positionV>
            <wp:extent cx="11294110" cy="541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386" cy="541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9200" w:h="10800" w:orient="landscape"/>
          <w:pgMar w:top="340" w:right="140" w:bottom="280" w:left="140" w:header="720" w:footer="720" w:gutter="0"/>
          <w:cols w:space="720" w:num="1"/>
        </w:sectPr>
      </w:pPr>
    </w:p>
    <w:p>
      <w:pPr>
        <w:pStyle w:val="4"/>
        <w:spacing w:before="45"/>
        <w:ind w:left="628"/>
      </w:pPr>
      <w:r>
        <w:rPr>
          <w:color w:val="343334"/>
          <w:spacing w:val="-14"/>
        </w:rPr>
        <w:t>Visitors</w:t>
      </w:r>
      <w:r>
        <w:rPr>
          <w:color w:val="343334"/>
          <w:spacing w:val="-38"/>
        </w:rPr>
        <w:t xml:space="preserve"> </w:t>
      </w:r>
      <w:r>
        <w:rPr>
          <w:color w:val="343334"/>
          <w:spacing w:val="-14"/>
        </w:rPr>
        <w:t>with</w:t>
      </w:r>
      <w:r>
        <w:rPr>
          <w:color w:val="343334"/>
          <w:spacing w:val="-51"/>
        </w:rPr>
        <w:t xml:space="preserve"> </w:t>
      </w:r>
      <w:r>
        <w:rPr>
          <w:color w:val="343334"/>
          <w:spacing w:val="-14"/>
        </w:rPr>
        <w:t>Patient</w:t>
      </w:r>
      <w:r>
        <w:rPr>
          <w:color w:val="343334"/>
          <w:spacing w:val="-47"/>
        </w:rPr>
        <w:t xml:space="preserve"> </w:t>
      </w:r>
      <w:r>
        <w:rPr>
          <w:color w:val="343334"/>
          <w:spacing w:val="-14"/>
        </w:rPr>
        <w:t>by</w:t>
      </w:r>
      <w:r>
        <w:rPr>
          <w:color w:val="343334"/>
          <w:spacing w:val="-61"/>
        </w:rPr>
        <w:t xml:space="preserve"> </w:t>
      </w:r>
      <w:r>
        <w:rPr>
          <w:color w:val="343334"/>
          <w:spacing w:val="-14"/>
        </w:rPr>
        <w:t>Type</w:t>
      </w:r>
      <w:r>
        <w:rPr>
          <w:color w:val="343334"/>
          <w:spacing w:val="-44"/>
        </w:rPr>
        <w:t xml:space="preserve"> </w:t>
      </w:r>
      <w:r>
        <w:rPr>
          <w:color w:val="343334"/>
          <w:spacing w:val="-13"/>
        </w:rPr>
        <w:t>of</w:t>
      </w:r>
      <w:r>
        <w:rPr>
          <w:color w:val="343334"/>
          <w:spacing w:val="-82"/>
        </w:rPr>
        <w:t xml:space="preserve"> </w:t>
      </w:r>
      <w:r>
        <w:rPr>
          <w:color w:val="343334"/>
          <w:spacing w:val="-13"/>
        </w:rPr>
        <w:t>Admission:</w:t>
      </w:r>
    </w:p>
    <w:p>
      <w:pPr>
        <w:pStyle w:val="4"/>
        <w:spacing w:before="3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194945</wp:posOffset>
            </wp:positionV>
            <wp:extent cx="11269345" cy="5437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319" cy="543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top="260" w:right="140" w:bottom="280" w:left="140" w:header="720" w:footer="720" w:gutter="0"/>
          <w:cols w:space="720" w:num="1"/>
        </w:sectPr>
      </w:pPr>
    </w:p>
    <w:p>
      <w:pPr>
        <w:spacing w:before="59"/>
        <w:ind w:left="305" w:right="0" w:firstLine="0"/>
        <w:jc w:val="left"/>
        <w:rPr>
          <w:sz w:val="64"/>
        </w:rPr>
      </w:pPr>
      <w:r>
        <w:rPr>
          <w:color w:val="343334"/>
          <w:spacing w:val="-17"/>
          <w:sz w:val="64"/>
        </w:rPr>
        <w:t>City_Code_Hospital</w:t>
      </w:r>
      <w:r>
        <w:rPr>
          <w:color w:val="343334"/>
          <w:spacing w:val="-26"/>
          <w:sz w:val="64"/>
        </w:rPr>
        <w:t xml:space="preserve"> </w:t>
      </w:r>
      <w:r>
        <w:rPr>
          <w:color w:val="343334"/>
          <w:spacing w:val="-16"/>
          <w:sz w:val="64"/>
        </w:rPr>
        <w:t>by</w:t>
      </w:r>
      <w:r>
        <w:rPr>
          <w:color w:val="343334"/>
          <w:spacing w:val="-51"/>
          <w:sz w:val="64"/>
        </w:rPr>
        <w:t xml:space="preserve"> </w:t>
      </w:r>
      <w:r>
        <w:rPr>
          <w:color w:val="343334"/>
          <w:spacing w:val="-16"/>
          <w:sz w:val="64"/>
        </w:rPr>
        <w:t>City_Code_Hospital: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191770</wp:posOffset>
            </wp:positionH>
            <wp:positionV relativeFrom="paragraph">
              <wp:posOffset>178435</wp:posOffset>
            </wp:positionV>
            <wp:extent cx="11466830" cy="54756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7102" cy="547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9200" w:h="10800" w:orient="landscape"/>
          <w:pgMar w:top="640" w:right="140" w:bottom="0" w:left="140" w:header="720" w:footer="720" w:gutter="0"/>
          <w:cols w:space="720" w:num="1"/>
        </w:sectPr>
      </w:pPr>
    </w:p>
    <w:p>
      <w:pPr>
        <w:pStyle w:val="4"/>
        <w:spacing w:before="50"/>
        <w:ind w:left="355"/>
      </w:pPr>
      <w:r>
        <w:rPr>
          <w:spacing w:val="-2"/>
        </w:rPr>
        <w:t>City_Code_Hospital</w:t>
      </w:r>
      <w:r>
        <w:rPr>
          <w:spacing w:val="-41"/>
        </w:rPr>
        <w:t xml:space="preserve"> </w:t>
      </w:r>
      <w:r>
        <w:rPr>
          <w:spacing w:val="-1"/>
        </w:rPr>
        <w:t>by</w:t>
      </w:r>
      <w:r>
        <w:rPr>
          <w:spacing w:val="-35"/>
        </w:rPr>
        <w:t xml:space="preserve"> </w:t>
      </w:r>
      <w:r>
        <w:rPr>
          <w:spacing w:val="-1"/>
        </w:rPr>
        <w:t>Department:</w:t>
      </w:r>
    </w:p>
    <w:p>
      <w:pPr>
        <w:pStyle w:val="4"/>
        <w:spacing w:before="11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225425</wp:posOffset>
            </wp:positionH>
            <wp:positionV relativeFrom="paragraph">
              <wp:posOffset>126365</wp:posOffset>
            </wp:positionV>
            <wp:extent cx="11612245" cy="5412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58" cy="5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9200" w:h="10800" w:orient="landscape"/>
          <w:pgMar w:top="540" w:right="140" w:bottom="280" w:left="140" w:header="720" w:footer="720" w:gutter="0"/>
          <w:cols w:space="720" w:num="1"/>
        </w:sectPr>
      </w:pPr>
    </w:p>
    <w:p>
      <w:pPr>
        <w:spacing w:before="42"/>
        <w:ind w:left="2596" w:right="2259" w:firstLine="0"/>
        <w:jc w:val="center"/>
        <w:rPr>
          <w:b/>
          <w:sz w:val="88"/>
        </w:rPr>
      </w:pPr>
      <w:r>
        <w:rPr>
          <w:b/>
          <w:spacing w:val="-11"/>
          <w:sz w:val="88"/>
        </w:rPr>
        <w:t>DATA</w:t>
      </w:r>
      <w:r>
        <w:rPr>
          <w:b/>
          <w:spacing w:val="-69"/>
          <w:sz w:val="88"/>
        </w:rPr>
        <w:t xml:space="preserve"> </w:t>
      </w:r>
      <w:r>
        <w:rPr>
          <w:b/>
          <w:spacing w:val="-10"/>
          <w:sz w:val="88"/>
        </w:rPr>
        <w:t>VISUALIZATIONS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spacing w:before="205"/>
        <w:ind w:left="1134" w:right="0" w:firstLine="0"/>
        <w:jc w:val="left"/>
        <w:rPr>
          <w:sz w:val="36"/>
        </w:rPr>
      </w:pPr>
      <w:r>
        <w:rPr>
          <w:spacing w:val="-5"/>
          <w:sz w:val="36"/>
        </w:rPr>
        <w:t>1.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NUMBER</w:t>
      </w:r>
      <w:r>
        <w:rPr>
          <w:sz w:val="36"/>
        </w:rPr>
        <w:t xml:space="preserve"> </w:t>
      </w:r>
      <w:r>
        <w:rPr>
          <w:spacing w:val="-5"/>
          <w:sz w:val="36"/>
        </w:rPr>
        <w:t>OF</w:t>
      </w:r>
      <w:r>
        <w:rPr>
          <w:sz w:val="36"/>
        </w:rPr>
        <w:t xml:space="preserve"> </w:t>
      </w:r>
      <w:r>
        <w:rPr>
          <w:spacing w:val="-4"/>
          <w:sz w:val="36"/>
        </w:rPr>
        <w:t>PATIENTS</w:t>
      </w:r>
      <w:r>
        <w:rPr>
          <w:spacing w:val="6"/>
          <w:sz w:val="36"/>
        </w:rPr>
        <w:t xml:space="preserve"> </w:t>
      </w:r>
      <w:r>
        <w:rPr>
          <w:spacing w:val="-4"/>
          <w:sz w:val="36"/>
        </w:rPr>
        <w:t>BY</w:t>
      </w:r>
      <w:r>
        <w:rPr>
          <w:spacing w:val="-19"/>
          <w:sz w:val="36"/>
        </w:rPr>
        <w:t xml:space="preserve"> </w:t>
      </w:r>
      <w:r>
        <w:rPr>
          <w:spacing w:val="-4"/>
          <w:sz w:val="36"/>
        </w:rPr>
        <w:t>WARD</w:t>
      </w:r>
      <w:r>
        <w:rPr>
          <w:spacing w:val="-6"/>
          <w:sz w:val="36"/>
        </w:rPr>
        <w:t xml:space="preserve"> </w:t>
      </w:r>
      <w:r>
        <w:rPr>
          <w:spacing w:val="-4"/>
          <w:sz w:val="36"/>
        </w:rPr>
        <w:t>TYPE</w:t>
      </w:r>
    </w:p>
    <w:p>
      <w:pPr>
        <w:pStyle w:val="4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459740</wp:posOffset>
            </wp:positionH>
            <wp:positionV relativeFrom="paragraph">
              <wp:posOffset>106045</wp:posOffset>
            </wp:positionV>
            <wp:extent cx="10800080" cy="51206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33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220" w:right="140" w:bottom="0" w:left="140" w:header="720" w:footer="720" w:gutter="0"/>
          <w:cols w:space="720" w:num="1"/>
        </w:sectPr>
      </w:pPr>
    </w:p>
    <w:p>
      <w:pPr>
        <w:spacing w:before="54"/>
        <w:ind w:left="1414" w:right="0" w:firstLine="0"/>
        <w:jc w:val="left"/>
        <w:rPr>
          <w:sz w:val="5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1029970</wp:posOffset>
            </wp:positionV>
            <wp:extent cx="12077700" cy="582803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0" cy="582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50"/>
        </w:rPr>
        <w:t>AGE</w:t>
      </w:r>
      <w:r>
        <w:rPr>
          <w:spacing w:val="48"/>
          <w:w w:val="95"/>
          <w:sz w:val="50"/>
        </w:rPr>
        <w:t xml:space="preserve"> </w:t>
      </w:r>
      <w:r>
        <w:rPr>
          <w:w w:val="95"/>
          <w:sz w:val="50"/>
        </w:rPr>
        <w:t>WISE</w:t>
      </w:r>
      <w:r>
        <w:rPr>
          <w:spacing w:val="68"/>
          <w:w w:val="95"/>
          <w:sz w:val="50"/>
        </w:rPr>
        <w:t xml:space="preserve"> </w:t>
      </w:r>
      <w:r>
        <w:rPr>
          <w:w w:val="95"/>
          <w:sz w:val="50"/>
        </w:rPr>
        <w:t>PATIENTS</w:t>
      </w:r>
      <w:r>
        <w:rPr>
          <w:spacing w:val="227"/>
          <w:sz w:val="50"/>
        </w:rPr>
        <w:t xml:space="preserve"> </w:t>
      </w:r>
      <w:r>
        <w:rPr>
          <w:w w:val="95"/>
          <w:sz w:val="50"/>
        </w:rPr>
        <w:t>WITH</w:t>
      </w:r>
      <w:r>
        <w:rPr>
          <w:spacing w:val="69"/>
          <w:w w:val="95"/>
          <w:sz w:val="50"/>
        </w:rPr>
        <w:t xml:space="preserve"> </w:t>
      </w:r>
      <w:r>
        <w:rPr>
          <w:w w:val="95"/>
          <w:sz w:val="50"/>
        </w:rPr>
        <w:t>DEPARTMENT</w:t>
      </w:r>
      <w:r>
        <w:rPr>
          <w:spacing w:val="5"/>
          <w:w w:val="95"/>
          <w:sz w:val="50"/>
        </w:rPr>
        <w:t xml:space="preserve"> </w:t>
      </w:r>
      <w:r>
        <w:rPr>
          <w:w w:val="95"/>
          <w:sz w:val="50"/>
        </w:rPr>
        <w:t>AND</w:t>
      </w:r>
      <w:r>
        <w:rPr>
          <w:spacing w:val="63"/>
          <w:w w:val="95"/>
          <w:sz w:val="50"/>
        </w:rPr>
        <w:t xml:space="preserve"> </w:t>
      </w:r>
      <w:r>
        <w:rPr>
          <w:w w:val="95"/>
          <w:sz w:val="50"/>
        </w:rPr>
        <w:t>SEVERITY</w:t>
      </w:r>
      <w:r>
        <w:rPr>
          <w:spacing w:val="35"/>
          <w:w w:val="95"/>
          <w:sz w:val="50"/>
        </w:rPr>
        <w:t xml:space="preserve"> </w:t>
      </w:r>
      <w:r>
        <w:rPr>
          <w:w w:val="95"/>
          <w:sz w:val="50"/>
        </w:rPr>
        <w:t>OF</w:t>
      </w:r>
      <w:r>
        <w:rPr>
          <w:spacing w:val="63"/>
          <w:w w:val="95"/>
          <w:sz w:val="50"/>
        </w:rPr>
        <w:t xml:space="preserve"> </w:t>
      </w:r>
      <w:r>
        <w:rPr>
          <w:w w:val="95"/>
          <w:sz w:val="50"/>
        </w:rPr>
        <w:t>ILLNESS</w:t>
      </w:r>
    </w:p>
    <w:p>
      <w:pPr>
        <w:spacing w:after="0"/>
        <w:jc w:val="left"/>
        <w:rPr>
          <w:sz w:val="50"/>
        </w:rPr>
        <w:sectPr>
          <w:pgSz w:w="19200" w:h="10800" w:orient="landscape"/>
          <w:pgMar w:top="520" w:right="140" w:bottom="280" w:left="140" w:header="720" w:footer="720" w:gutter="0"/>
          <w:cols w:space="720" w:num="1"/>
        </w:sectPr>
      </w:pPr>
    </w:p>
    <w:p>
      <w:pPr>
        <w:pStyle w:val="4"/>
        <w:spacing w:before="167"/>
        <w:ind w:left="1324"/>
      </w:pPr>
      <w:r>
        <w:rPr>
          <w:spacing w:val="-18"/>
        </w:rPr>
        <w:t>STAY</w:t>
      </w:r>
      <w:r>
        <w:rPr>
          <w:spacing w:val="-26"/>
        </w:rPr>
        <w:t xml:space="preserve"> </w:t>
      </w:r>
      <w:r>
        <w:rPr>
          <w:spacing w:val="-18"/>
        </w:rPr>
        <w:t>BY</w:t>
      </w:r>
      <w:r>
        <w:rPr>
          <w:spacing w:val="-27"/>
        </w:rPr>
        <w:t xml:space="preserve"> </w:t>
      </w:r>
      <w:r>
        <w:rPr>
          <w:spacing w:val="-18"/>
        </w:rPr>
        <w:t>PATIENT</w:t>
      </w:r>
      <w:r>
        <w:rPr>
          <w:spacing w:val="-11"/>
        </w:rPr>
        <w:t xml:space="preserve"> </w:t>
      </w:r>
      <w:r>
        <w:rPr>
          <w:spacing w:val="-18"/>
        </w:rPr>
        <w:t>ID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702310</wp:posOffset>
            </wp:positionH>
            <wp:positionV relativeFrom="paragraph">
              <wp:posOffset>233045</wp:posOffset>
            </wp:positionV>
            <wp:extent cx="11170285" cy="48539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0275" cy="485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top="1000" w:right="140" w:bottom="0" w:left="140" w:header="720" w:footer="720" w:gutter="0"/>
          <w:cols w:space="720" w:num="1"/>
        </w:sectPr>
      </w:pPr>
    </w:p>
    <w:p>
      <w:pPr>
        <w:pStyle w:val="4"/>
        <w:spacing w:before="85" w:line="225" w:lineRule="auto"/>
        <w:ind w:left="7688" w:right="1898" w:hanging="5787"/>
      </w:pPr>
      <w:r>
        <w:rPr>
          <w:spacing w:val="-5"/>
        </w:rPr>
        <w:t>SEVERITY</w:t>
      </w:r>
      <w:r>
        <w:rPr>
          <w:spacing w:val="-40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ILLNESS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41"/>
        </w:rPr>
        <w:t xml:space="preserve"> </w:t>
      </w:r>
      <w:r>
        <w:rPr>
          <w:spacing w:val="-4"/>
        </w:rPr>
        <w:t>PATIENT-ID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17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MAP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2224405</wp:posOffset>
            </wp:positionH>
            <wp:positionV relativeFrom="paragraph">
              <wp:posOffset>224155</wp:posOffset>
            </wp:positionV>
            <wp:extent cx="7726680" cy="4343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8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420" w:right="140" w:bottom="280" w:left="140" w:header="720" w:footer="720" w:gutter="0"/>
          <w:cols w:space="720" w:num="1"/>
        </w:sectPr>
      </w:pPr>
    </w:p>
    <w:p>
      <w:pPr>
        <w:spacing w:before="52"/>
        <w:ind w:left="1536" w:right="0" w:firstLine="0"/>
        <w:jc w:val="left"/>
        <w:rPr>
          <w:sz w:val="64"/>
        </w:rPr>
      </w:pPr>
      <w:r>
        <w:rPr>
          <w:spacing w:val="-8"/>
          <w:sz w:val="64"/>
        </w:rPr>
        <w:t>AGE</w:t>
      </w:r>
      <w:r>
        <w:rPr>
          <w:spacing w:val="-37"/>
          <w:sz w:val="64"/>
        </w:rPr>
        <w:t xml:space="preserve"> </w:t>
      </w:r>
      <w:r>
        <w:rPr>
          <w:spacing w:val="-7"/>
          <w:sz w:val="64"/>
        </w:rPr>
        <w:t>AND</w:t>
      </w:r>
      <w:r>
        <w:rPr>
          <w:sz w:val="64"/>
        </w:rPr>
        <w:t xml:space="preserve"> </w:t>
      </w:r>
      <w:r>
        <w:rPr>
          <w:spacing w:val="-7"/>
          <w:sz w:val="64"/>
        </w:rPr>
        <w:t>DEPARTMENT</w:t>
      </w:r>
      <w:r>
        <w:rPr>
          <w:spacing w:val="-32"/>
          <w:sz w:val="64"/>
        </w:rPr>
        <w:t xml:space="preserve"> </w:t>
      </w:r>
      <w:r>
        <w:rPr>
          <w:spacing w:val="-7"/>
          <w:sz w:val="64"/>
        </w:rPr>
        <w:t>WISE</w:t>
      </w:r>
      <w:r>
        <w:rPr>
          <w:spacing w:val="-3"/>
          <w:sz w:val="64"/>
        </w:rPr>
        <w:t xml:space="preserve"> </w:t>
      </w:r>
      <w:r>
        <w:rPr>
          <w:spacing w:val="-7"/>
          <w:sz w:val="64"/>
        </w:rPr>
        <w:t>PATIENT</w:t>
      </w:r>
      <w:r>
        <w:rPr>
          <w:spacing w:val="-19"/>
          <w:sz w:val="64"/>
        </w:rPr>
        <w:t xml:space="preserve"> </w:t>
      </w:r>
      <w:r>
        <w:rPr>
          <w:spacing w:val="-7"/>
          <w:sz w:val="64"/>
        </w:rPr>
        <w:t>USING</w:t>
      </w:r>
      <w:r>
        <w:rPr>
          <w:spacing w:val="-16"/>
          <w:sz w:val="64"/>
        </w:rPr>
        <w:t xml:space="preserve"> </w:t>
      </w:r>
      <w:r>
        <w:rPr>
          <w:spacing w:val="-7"/>
          <w:sz w:val="64"/>
        </w:rPr>
        <w:t>TABLE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110490</wp:posOffset>
            </wp:positionV>
            <wp:extent cx="10577830" cy="51206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7946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820" w:right="140" w:bottom="0" w:left="14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p>
      <w:pPr>
        <w:spacing w:before="76"/>
        <w:ind w:left="2174" w:right="3276" w:firstLine="0"/>
        <w:jc w:val="center"/>
        <w:rPr>
          <w:sz w:val="56"/>
        </w:rPr>
      </w:pPr>
      <w:r>
        <w:rPr>
          <w:w w:val="95"/>
          <w:sz w:val="56"/>
        </w:rPr>
        <w:t>CASE</w:t>
      </w:r>
      <w:r>
        <w:rPr>
          <w:spacing w:val="76"/>
          <w:w w:val="95"/>
          <w:sz w:val="56"/>
        </w:rPr>
        <w:t xml:space="preserve"> </w:t>
      </w:r>
      <w:r>
        <w:rPr>
          <w:w w:val="95"/>
          <w:sz w:val="56"/>
        </w:rPr>
        <w:t>ID</w:t>
      </w:r>
      <w:r>
        <w:rPr>
          <w:spacing w:val="75"/>
          <w:w w:val="95"/>
          <w:sz w:val="56"/>
        </w:rPr>
        <w:t xml:space="preserve"> </w:t>
      </w:r>
      <w:r>
        <w:rPr>
          <w:w w:val="95"/>
          <w:sz w:val="56"/>
        </w:rPr>
        <w:t>BY AGE</w:t>
      </w:r>
      <w:r>
        <w:rPr>
          <w:spacing w:val="80"/>
          <w:w w:val="95"/>
          <w:sz w:val="56"/>
        </w:rPr>
        <w:t xml:space="preserve"> </w:t>
      </w:r>
      <w:r>
        <w:rPr>
          <w:w w:val="95"/>
          <w:sz w:val="56"/>
        </w:rPr>
        <w:t>COLOURED</w:t>
      </w:r>
      <w:r>
        <w:rPr>
          <w:spacing w:val="87"/>
          <w:w w:val="95"/>
          <w:sz w:val="56"/>
        </w:rPr>
        <w:t xml:space="preserve"> </w:t>
      </w:r>
      <w:r>
        <w:rPr>
          <w:w w:val="95"/>
          <w:sz w:val="56"/>
        </w:rPr>
        <w:t>BY</w:t>
      </w:r>
      <w:r>
        <w:rPr>
          <w:spacing w:val="44"/>
          <w:w w:val="95"/>
          <w:sz w:val="56"/>
        </w:rPr>
        <w:t xml:space="preserve"> </w:t>
      </w:r>
      <w:r>
        <w:rPr>
          <w:w w:val="95"/>
          <w:sz w:val="56"/>
        </w:rPr>
        <w:t>DEPARTMENT</w:t>
      </w:r>
    </w:p>
    <w:p>
      <w:pPr>
        <w:pStyle w:val="4"/>
        <w:spacing w:before="7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162560</wp:posOffset>
            </wp:positionH>
            <wp:positionV relativeFrom="paragraph">
              <wp:posOffset>94615</wp:posOffset>
            </wp:positionV>
            <wp:extent cx="11814810" cy="503618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4650" cy="503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9200" w:h="10800" w:orient="landscape"/>
          <w:pgMar w:top="1000" w:right="140" w:bottom="280" w:left="140" w:header="720" w:footer="720" w:gutter="0"/>
          <w:cols w:space="720" w:num="1"/>
        </w:sectPr>
      </w:pPr>
    </w:p>
    <w:p>
      <w:pPr>
        <w:pStyle w:val="4"/>
        <w:spacing w:before="10"/>
        <w:rPr>
          <w:sz w:val="15"/>
        </w:rPr>
      </w:pPr>
    </w:p>
    <w:p>
      <w:pPr>
        <w:spacing w:before="81"/>
        <w:ind w:left="2553" w:right="0" w:firstLine="0"/>
        <w:jc w:val="left"/>
        <w:rPr>
          <w:sz w:val="44"/>
        </w:rPr>
      </w:pPr>
      <w:r>
        <w:rPr>
          <w:spacing w:val="-4"/>
          <w:sz w:val="44"/>
        </w:rPr>
        <w:t>AVAILABILITY</w:t>
      </w:r>
      <w:r>
        <w:rPr>
          <w:spacing w:val="-7"/>
          <w:sz w:val="44"/>
        </w:rPr>
        <w:t xml:space="preserve"> </w:t>
      </w:r>
      <w:r>
        <w:rPr>
          <w:spacing w:val="-4"/>
          <w:sz w:val="44"/>
        </w:rPr>
        <w:t>OF</w:t>
      </w:r>
      <w:r>
        <w:rPr>
          <w:spacing w:val="-2"/>
          <w:sz w:val="44"/>
        </w:rPr>
        <w:t xml:space="preserve"> </w:t>
      </w:r>
      <w:r>
        <w:rPr>
          <w:spacing w:val="-4"/>
          <w:sz w:val="44"/>
        </w:rPr>
        <w:t>EXTRA</w:t>
      </w:r>
      <w:r>
        <w:rPr>
          <w:spacing w:val="-23"/>
          <w:sz w:val="44"/>
        </w:rPr>
        <w:t xml:space="preserve"> </w:t>
      </w:r>
      <w:r>
        <w:rPr>
          <w:spacing w:val="-4"/>
          <w:sz w:val="44"/>
        </w:rPr>
        <w:t>BEDS</w:t>
      </w:r>
      <w:r>
        <w:rPr>
          <w:sz w:val="44"/>
        </w:rPr>
        <w:t xml:space="preserve"> </w:t>
      </w:r>
      <w:r>
        <w:rPr>
          <w:spacing w:val="-4"/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pacing w:val="-4"/>
          <w:sz w:val="44"/>
        </w:rPr>
        <w:t>HOSPITAL</w:t>
      </w:r>
      <w:r>
        <w:rPr>
          <w:spacing w:val="-14"/>
          <w:sz w:val="44"/>
        </w:rPr>
        <w:t xml:space="preserve"> </w:t>
      </w:r>
      <w:r>
        <w:rPr>
          <w:spacing w:val="-3"/>
          <w:sz w:val="44"/>
        </w:rPr>
        <w:t>BY</w:t>
      </w:r>
      <w:r>
        <w:rPr>
          <w:spacing w:val="-16"/>
          <w:sz w:val="44"/>
        </w:rPr>
        <w:t xml:space="preserve"> </w:t>
      </w:r>
      <w:r>
        <w:rPr>
          <w:spacing w:val="-3"/>
          <w:sz w:val="44"/>
        </w:rPr>
        <w:t>BED GRADE</w:t>
      </w:r>
    </w:p>
    <w:p>
      <w:pPr>
        <w:pStyle w:val="4"/>
        <w:spacing w:before="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1075690</wp:posOffset>
            </wp:positionH>
            <wp:positionV relativeFrom="paragraph">
              <wp:posOffset>202565</wp:posOffset>
            </wp:positionV>
            <wp:extent cx="9806940" cy="49530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7031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9200" w:h="10800" w:orient="landscape"/>
          <w:pgMar w:top="1000" w:right="140" w:bottom="280" w:left="140" w:header="720" w:footer="720" w:gutter="0"/>
          <w:cols w:space="720" w:num="1"/>
        </w:sectPr>
      </w:pPr>
    </w:p>
    <w:p>
      <w:pPr>
        <w:spacing w:before="46"/>
        <w:ind w:left="1324" w:right="0" w:firstLine="0"/>
        <w:jc w:val="left"/>
        <w:rPr>
          <w:sz w:val="64"/>
        </w:rPr>
      </w:pPr>
      <w:r>
        <w:rPr>
          <w:spacing w:val="-8"/>
          <w:sz w:val="64"/>
        </w:rPr>
        <w:t>AGE</w:t>
      </w:r>
      <w:r>
        <w:rPr>
          <w:spacing w:val="-38"/>
          <w:sz w:val="64"/>
        </w:rPr>
        <w:t xml:space="preserve"> </w:t>
      </w:r>
      <w:r>
        <w:rPr>
          <w:spacing w:val="-7"/>
          <w:sz w:val="64"/>
        </w:rPr>
        <w:t>AND</w:t>
      </w:r>
      <w:r>
        <w:rPr>
          <w:sz w:val="64"/>
        </w:rPr>
        <w:t xml:space="preserve"> </w:t>
      </w:r>
      <w:r>
        <w:rPr>
          <w:spacing w:val="-7"/>
          <w:sz w:val="64"/>
        </w:rPr>
        <w:t>DEPARTMENT</w:t>
      </w:r>
      <w:r>
        <w:rPr>
          <w:spacing w:val="-30"/>
          <w:sz w:val="64"/>
        </w:rPr>
        <w:t xml:space="preserve"> </w:t>
      </w:r>
      <w:r>
        <w:rPr>
          <w:spacing w:val="-7"/>
          <w:sz w:val="64"/>
        </w:rPr>
        <w:t>WISE</w:t>
      </w:r>
      <w:r>
        <w:rPr>
          <w:sz w:val="64"/>
        </w:rPr>
        <w:t xml:space="preserve"> </w:t>
      </w:r>
      <w:r>
        <w:rPr>
          <w:spacing w:val="-7"/>
          <w:sz w:val="64"/>
        </w:rPr>
        <w:t>PATIENT</w:t>
      </w:r>
      <w:r>
        <w:rPr>
          <w:spacing w:val="-17"/>
          <w:sz w:val="64"/>
        </w:rPr>
        <w:t xml:space="preserve"> </w:t>
      </w:r>
      <w:r>
        <w:rPr>
          <w:spacing w:val="-7"/>
          <w:sz w:val="64"/>
        </w:rPr>
        <w:t>USING</w:t>
      </w:r>
      <w:r>
        <w:rPr>
          <w:spacing w:val="-14"/>
          <w:sz w:val="64"/>
        </w:rPr>
        <w:t xml:space="preserve"> </w:t>
      </w:r>
      <w:r>
        <w:rPr>
          <w:spacing w:val="-7"/>
          <w:sz w:val="64"/>
        </w:rPr>
        <w:t>TABLE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128905</wp:posOffset>
            </wp:positionV>
            <wp:extent cx="10549255" cy="4608830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9153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9200" w:h="10800" w:orient="landscape"/>
          <w:pgMar w:top="740" w:right="140" w:bottom="280" w:left="140" w:header="720" w:footer="720" w:gutter="0"/>
          <w:cols w:space="720" w:num="1"/>
        </w:sectPr>
      </w:pPr>
    </w:p>
    <w:p>
      <w:pPr>
        <w:spacing w:before="49"/>
        <w:ind w:left="2596" w:right="3276" w:firstLine="0"/>
        <w:jc w:val="center"/>
        <w:rPr>
          <w:sz w:val="56"/>
        </w:rPr>
      </w:pPr>
      <w:r>
        <w:rPr>
          <w:spacing w:val="-4"/>
          <w:sz w:val="56"/>
        </w:rPr>
        <w:t>AVAILABILITY</w:t>
      </w:r>
      <w:r>
        <w:rPr>
          <w:spacing w:val="-18"/>
          <w:sz w:val="56"/>
        </w:rPr>
        <w:t xml:space="preserve"> </w:t>
      </w:r>
      <w:r>
        <w:rPr>
          <w:spacing w:val="-4"/>
          <w:sz w:val="56"/>
        </w:rPr>
        <w:t>OF</w:t>
      </w:r>
      <w:r>
        <w:rPr>
          <w:spacing w:val="-6"/>
          <w:sz w:val="56"/>
        </w:rPr>
        <w:t xml:space="preserve"> </w:t>
      </w:r>
      <w:r>
        <w:rPr>
          <w:spacing w:val="-4"/>
          <w:sz w:val="56"/>
        </w:rPr>
        <w:t>EXTRA</w:t>
      </w:r>
      <w:r>
        <w:rPr>
          <w:spacing w:val="-31"/>
          <w:sz w:val="56"/>
        </w:rPr>
        <w:t xml:space="preserve"> </w:t>
      </w:r>
      <w:r>
        <w:rPr>
          <w:spacing w:val="-4"/>
          <w:sz w:val="56"/>
        </w:rPr>
        <w:t xml:space="preserve">ROOMS </w:t>
      </w:r>
      <w:r>
        <w:rPr>
          <w:spacing w:val="-3"/>
          <w:sz w:val="56"/>
        </w:rPr>
        <w:t>BY</w:t>
      </w:r>
      <w:r>
        <w:rPr>
          <w:spacing w:val="-26"/>
          <w:sz w:val="56"/>
        </w:rPr>
        <w:t xml:space="preserve"> </w:t>
      </w:r>
      <w:r>
        <w:rPr>
          <w:spacing w:val="-3"/>
          <w:sz w:val="56"/>
        </w:rPr>
        <w:t>BED</w:t>
      </w:r>
      <w:r>
        <w:rPr>
          <w:spacing w:val="-4"/>
          <w:sz w:val="56"/>
        </w:rPr>
        <w:t xml:space="preserve"> </w:t>
      </w:r>
      <w:r>
        <w:rPr>
          <w:spacing w:val="-3"/>
          <w:sz w:val="56"/>
        </w:rPr>
        <w:t>GRADE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653415</wp:posOffset>
            </wp:positionH>
            <wp:positionV relativeFrom="paragraph">
              <wp:posOffset>188595</wp:posOffset>
            </wp:positionV>
            <wp:extent cx="10829290" cy="443865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392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9200" w:h="10800" w:orient="landscape"/>
          <w:pgMar w:top="840" w:right="140" w:bottom="280" w:left="140" w:header="720" w:footer="720" w:gutter="0"/>
          <w:cols w:space="720" w:num="1"/>
        </w:sectPr>
      </w:pPr>
    </w:p>
    <w:p>
      <w:pPr>
        <w:spacing w:before="56"/>
        <w:ind w:left="1487" w:right="0" w:firstLine="0"/>
        <w:jc w:val="left"/>
        <w:rPr>
          <w:sz w:val="54"/>
        </w:rPr>
      </w:pPr>
      <w:r>
        <w:rPr>
          <w:spacing w:val="-6"/>
          <w:sz w:val="54"/>
        </w:rPr>
        <w:t>WARD</w:t>
      </w:r>
      <w:r>
        <w:rPr>
          <w:spacing w:val="-9"/>
          <w:sz w:val="54"/>
        </w:rPr>
        <w:t xml:space="preserve"> </w:t>
      </w:r>
      <w:r>
        <w:rPr>
          <w:spacing w:val="-5"/>
          <w:sz w:val="54"/>
        </w:rPr>
        <w:t>TYPE</w:t>
      </w:r>
      <w:r>
        <w:rPr>
          <w:spacing w:val="2"/>
          <w:sz w:val="54"/>
        </w:rPr>
        <w:t xml:space="preserve"> </w:t>
      </w:r>
      <w:r>
        <w:rPr>
          <w:spacing w:val="-5"/>
          <w:sz w:val="54"/>
        </w:rPr>
        <w:t>FOR</w:t>
      </w:r>
      <w:r>
        <w:rPr>
          <w:spacing w:val="1"/>
          <w:sz w:val="54"/>
        </w:rPr>
        <w:t xml:space="preserve"> </w:t>
      </w:r>
      <w:r>
        <w:rPr>
          <w:spacing w:val="-5"/>
          <w:sz w:val="54"/>
        </w:rPr>
        <w:t>BED</w:t>
      </w:r>
      <w:r>
        <w:rPr>
          <w:sz w:val="54"/>
        </w:rPr>
        <w:t xml:space="preserve"> </w:t>
      </w:r>
      <w:r>
        <w:rPr>
          <w:spacing w:val="-5"/>
          <w:sz w:val="54"/>
        </w:rPr>
        <w:t>GRADE</w:t>
      </w:r>
      <w:r>
        <w:rPr>
          <w:spacing w:val="-26"/>
          <w:sz w:val="54"/>
        </w:rPr>
        <w:t xml:space="preserve"> </w:t>
      </w:r>
      <w:r>
        <w:rPr>
          <w:spacing w:val="-5"/>
          <w:sz w:val="54"/>
        </w:rPr>
        <w:t>AND</w:t>
      </w:r>
      <w:r>
        <w:rPr>
          <w:spacing w:val="-29"/>
          <w:sz w:val="54"/>
        </w:rPr>
        <w:t xml:space="preserve"> </w:t>
      </w:r>
      <w:r>
        <w:rPr>
          <w:spacing w:val="-5"/>
          <w:sz w:val="54"/>
        </w:rPr>
        <w:t>AVAILABLE</w:t>
      </w:r>
      <w:r>
        <w:rPr>
          <w:spacing w:val="7"/>
          <w:sz w:val="54"/>
        </w:rPr>
        <w:t xml:space="preserve"> </w:t>
      </w:r>
      <w:r>
        <w:rPr>
          <w:spacing w:val="-5"/>
          <w:sz w:val="54"/>
        </w:rPr>
        <w:t>EXTRA</w:t>
      </w:r>
      <w:r>
        <w:rPr>
          <w:spacing w:val="-25"/>
          <w:sz w:val="54"/>
        </w:rPr>
        <w:t xml:space="preserve"> </w:t>
      </w:r>
      <w:r>
        <w:rPr>
          <w:spacing w:val="-5"/>
          <w:sz w:val="54"/>
        </w:rPr>
        <w:t>ROOMS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6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614045</wp:posOffset>
            </wp:positionH>
            <wp:positionV relativeFrom="paragraph">
              <wp:posOffset>147955</wp:posOffset>
            </wp:positionV>
            <wp:extent cx="10730865" cy="474345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008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880" w:right="14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1513" w:hanging="648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5" w:hanging="6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1" w:hanging="6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7" w:hanging="6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3" w:hanging="6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9" w:hanging="6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5" w:hanging="6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61" w:hanging="6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67" w:hanging="648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1405" w:hanging="540"/>
      </w:pPr>
      <w:rPr>
        <w:rFonts w:hint="default" w:ascii="Wingdings" w:hAnsi="Wingdings" w:eastAsia="Wingdings" w:cs="Wingdings"/>
        <w:color w:val="FFFFFF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7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5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1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89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07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25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43" w:hanging="54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1242" w:hanging="379"/>
      </w:pPr>
      <w:rPr>
        <w:rFonts w:hint="default" w:ascii="Wingdings" w:hAnsi="Wingdings" w:eastAsia="Wingdings" w:cs="Wingdings"/>
        <w:color w:val="FFFFFF"/>
        <w:spacing w:val="-1"/>
        <w:w w:val="100"/>
        <w:sz w:val="46"/>
        <w:szCs w:val="4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3" w:hanging="3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7" w:hanging="3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1" w:hanging="3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5" w:hanging="3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9" w:hanging="3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43" w:hanging="3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77" w:hanging="3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11" w:hanging="379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"/>
      <w:lvlJc w:val="left"/>
      <w:pPr>
        <w:ind w:left="1423" w:hanging="56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35" w:hanging="5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1" w:hanging="5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5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3" w:hanging="5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9" w:hanging="5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15" w:hanging="5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31" w:hanging="5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47" w:hanging="5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E32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2022-11-13T06:45:00Z</dcterms:created>
  <dc:creator>H</dc:creator>
  <cp:lastModifiedBy>H</cp:lastModifiedBy>
  <dcterms:modified xsi:type="dcterms:W3CDTF">2022-11-13T06:52:02Z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6B75650442F84BE4BFD746FF5109F779</vt:lpwstr>
  </property>
</Properties>
</file>